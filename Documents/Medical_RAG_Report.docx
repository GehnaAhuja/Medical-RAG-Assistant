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6290" w14:textId="648FA19A" w:rsidR="002D4D4F" w:rsidRPr="00AD54EE" w:rsidRDefault="00000000">
      <w:pPr>
        <w:pStyle w:val="Title"/>
        <w:rPr>
          <w:sz w:val="44"/>
          <w:szCs w:val="44"/>
        </w:rPr>
      </w:pPr>
      <w:r w:rsidRPr="00AD54EE">
        <w:rPr>
          <w:sz w:val="44"/>
          <w:szCs w:val="44"/>
        </w:rPr>
        <w:t>Medical RAG Assistant — Project Report</w:t>
      </w:r>
      <w:r w:rsidR="00AD54EE">
        <w:rPr>
          <w:sz w:val="44"/>
          <w:szCs w:val="44"/>
        </w:rPr>
        <w:t xml:space="preserve"> </w:t>
      </w:r>
      <w:r w:rsidR="00AD54EE" w:rsidRPr="00AD54EE">
        <w:rPr>
          <w:sz w:val="44"/>
          <w:szCs w:val="44"/>
        </w:rPr>
        <w:t>— Gehna Ahuja</w:t>
      </w:r>
    </w:p>
    <w:p w14:paraId="401BF02D" w14:textId="7EA876BB" w:rsidR="002D4D4F" w:rsidRDefault="00882519">
      <w:pPr>
        <w:pStyle w:val="Heading1"/>
      </w:pPr>
      <w:r w:rsidRPr="00882519">
        <w:t>Requirement 1</w:t>
      </w:r>
      <w:r>
        <w:t>:</w:t>
      </w:r>
      <w:r w:rsidRPr="00882519">
        <w:t xml:space="preserve"> Create or source three different types of data (documentation, forums, blogs)</w:t>
      </w:r>
    </w:p>
    <w:p w14:paraId="520875A2" w14:textId="45F356A7" w:rsidR="00882519" w:rsidRPr="00882519" w:rsidRDefault="00882519" w:rsidP="00882519">
      <w:pPr>
        <w:pStyle w:val="ListParagraph"/>
        <w:numPr>
          <w:ilvl w:val="0"/>
          <w:numId w:val="11"/>
        </w:numPr>
      </w:pPr>
      <w:r w:rsidRPr="00882519">
        <w:rPr>
          <w:b/>
          <w:bCs/>
        </w:rPr>
        <w:t>Clinical Guidelines (Docs):</w:t>
      </w:r>
      <w:r w:rsidRPr="00882519">
        <w:br/>
        <w:t xml:space="preserve">We curated synthetic guidelines on </w:t>
      </w:r>
      <w:r w:rsidRPr="00882519">
        <w:rPr>
          <w:b/>
          <w:bCs/>
        </w:rPr>
        <w:t>Diabetes, Hypertension, Asthma, CKD, and Obesity</w:t>
      </w:r>
      <w:r w:rsidRPr="00882519">
        <w:t>. Each guideline mimics real-world structure with sections on diagnosis, lifestyle, and medications.</w:t>
      </w:r>
      <w:r w:rsidRPr="00882519">
        <w:br/>
      </w:r>
      <w:r w:rsidRPr="00882519">
        <w:rPr>
          <w:i/>
          <w:iCs/>
        </w:rPr>
        <w:t>Example:</w:t>
      </w:r>
      <w:r w:rsidRPr="00882519">
        <w:t xml:space="preserve"> “First-line for Type 2 Diabetes is Metformin. Add GLP-1 agonist if uncontrolled after 3 months.”</w:t>
      </w:r>
    </w:p>
    <w:p w14:paraId="2995A477" w14:textId="7C64D21D" w:rsidR="00882519" w:rsidRPr="00882519" w:rsidRDefault="00882519" w:rsidP="00882519">
      <w:pPr>
        <w:pStyle w:val="ListParagraph"/>
        <w:numPr>
          <w:ilvl w:val="0"/>
          <w:numId w:val="11"/>
        </w:numPr>
      </w:pPr>
      <w:r w:rsidRPr="00882519">
        <w:rPr>
          <w:b/>
          <w:bCs/>
        </w:rPr>
        <w:t>Patient Forums:</w:t>
      </w:r>
      <w:r w:rsidRPr="00882519">
        <w:br/>
        <w:t xml:space="preserve">We simulated JSONL threads with OP (original post), replies, and accepted answers. Topics included </w:t>
      </w:r>
      <w:r w:rsidRPr="00882519">
        <w:rPr>
          <w:b/>
          <w:bCs/>
        </w:rPr>
        <w:t>Metformin side effects, white coat hypertension, rescue inhalers, CKD medications, obesity treatments, NSAID kidney risks</w:t>
      </w:r>
      <w:r w:rsidRPr="00882519">
        <w:t>.</w:t>
      </w:r>
    </w:p>
    <w:p w14:paraId="35BF1210" w14:textId="77777777" w:rsidR="00882519" w:rsidRDefault="00882519" w:rsidP="00882519">
      <w:pPr>
        <w:pStyle w:val="ListParagraph"/>
        <w:numPr>
          <w:ilvl w:val="0"/>
          <w:numId w:val="10"/>
        </w:numPr>
      </w:pPr>
      <w:r w:rsidRPr="00882519">
        <w:rPr>
          <w:b/>
          <w:bCs/>
        </w:rPr>
        <w:t>Medical Blogs:</w:t>
      </w:r>
      <w:r w:rsidRPr="00882519">
        <w:br/>
        <w:t xml:space="preserve">Blogs summarized </w:t>
      </w:r>
      <w:r w:rsidRPr="00882519">
        <w:rPr>
          <w:b/>
          <w:bCs/>
        </w:rPr>
        <w:t>latest treatments</w:t>
      </w:r>
      <w:r w:rsidRPr="00882519">
        <w:t xml:space="preserve"> and trends. Example entries:</w:t>
      </w:r>
    </w:p>
    <w:p w14:paraId="1296377C" w14:textId="77777777" w:rsidR="00882519" w:rsidRDefault="00882519" w:rsidP="00882519">
      <w:pPr>
        <w:pStyle w:val="ListParagraph"/>
        <w:numPr>
          <w:ilvl w:val="1"/>
          <w:numId w:val="10"/>
        </w:numPr>
      </w:pPr>
      <w:r w:rsidRPr="00882519">
        <w:t>“GLP-1 receptor agonists reduce HbA1c and cause weight loss.”</w:t>
      </w:r>
    </w:p>
    <w:p w14:paraId="0DB3FA0F" w14:textId="77777777" w:rsidR="00882519" w:rsidRDefault="00882519" w:rsidP="00882519">
      <w:pPr>
        <w:pStyle w:val="ListParagraph"/>
        <w:numPr>
          <w:ilvl w:val="1"/>
          <w:numId w:val="10"/>
        </w:numPr>
      </w:pPr>
      <w:r w:rsidRPr="00882519">
        <w:t>“SGLT2 inhibitors slow CKD progression.”</w:t>
      </w:r>
    </w:p>
    <w:p w14:paraId="41A8BA36" w14:textId="6AF9D6D8" w:rsidR="002D4D4F" w:rsidRDefault="00882519" w:rsidP="00882519">
      <w:pPr>
        <w:pStyle w:val="ListParagraph"/>
        <w:numPr>
          <w:ilvl w:val="1"/>
          <w:numId w:val="10"/>
        </w:numPr>
      </w:pPr>
      <w:r w:rsidRPr="00882519">
        <w:t>“2025 trends in obesity: GLP-1 and CV benefits.”</w:t>
      </w:r>
    </w:p>
    <w:p w14:paraId="4EADD24E" w14:textId="6FAF59BA" w:rsidR="00882519" w:rsidRDefault="00882519" w:rsidP="00882519">
      <w:pPr>
        <w:pStyle w:val="ListParagraph"/>
        <w:numPr>
          <w:ilvl w:val="0"/>
          <w:numId w:val="10"/>
        </w:numPr>
      </w:pPr>
      <w:r w:rsidRPr="00882519">
        <w:t xml:space="preserve">This gave us </w:t>
      </w:r>
      <w:r w:rsidRPr="00882519">
        <w:rPr>
          <w:b/>
          <w:bCs/>
        </w:rPr>
        <w:t>heterogeneous sources</w:t>
      </w:r>
      <w:r w:rsidRPr="00882519">
        <w:t xml:space="preserve"> reflecting formal, informal, and research-driven content.</w:t>
      </w:r>
    </w:p>
    <w:p w14:paraId="00FC8DA7" w14:textId="0BEC74FC" w:rsidR="002D4D4F" w:rsidRDefault="00882519">
      <w:pPr>
        <w:pStyle w:val="Heading1"/>
      </w:pPr>
      <w:r w:rsidRPr="00882519">
        <w:t>Requirement 2</w:t>
      </w:r>
      <w:r>
        <w:t>:</w:t>
      </w:r>
      <w:r w:rsidRPr="00882519">
        <w:t xml:space="preserve"> Implement a chunking strategy appropriate for each data source</w:t>
      </w:r>
    </w:p>
    <w:p w14:paraId="560A6BD7" w14:textId="1346DB61" w:rsidR="00882519" w:rsidRPr="00882519" w:rsidRDefault="00882519" w:rsidP="00882519">
      <w:pPr>
        <w:pStyle w:val="ListParagraph"/>
        <w:numPr>
          <w:ilvl w:val="0"/>
          <w:numId w:val="12"/>
        </w:numPr>
      </w:pPr>
      <w:r w:rsidRPr="00882519">
        <w:rPr>
          <w:b/>
          <w:bCs/>
        </w:rPr>
        <w:t>Docs:</w:t>
      </w:r>
      <w:r w:rsidRPr="00882519">
        <w:t xml:space="preserve"> Split by </w:t>
      </w:r>
      <w:r w:rsidRPr="00882519">
        <w:rPr>
          <w:b/>
          <w:bCs/>
        </w:rPr>
        <w:t>headings + 2 paragraphs</w:t>
      </w:r>
      <w:r w:rsidRPr="00882519">
        <w:t xml:space="preserve"> → ensures chunks are long enough to carry context but short enough for retrieval.</w:t>
      </w:r>
    </w:p>
    <w:p w14:paraId="68D7FCA2" w14:textId="2AFEDE16" w:rsidR="00882519" w:rsidRPr="00882519" w:rsidRDefault="00882519" w:rsidP="00882519">
      <w:pPr>
        <w:pStyle w:val="ListParagraph"/>
        <w:numPr>
          <w:ilvl w:val="0"/>
          <w:numId w:val="12"/>
        </w:numPr>
      </w:pPr>
      <w:r w:rsidRPr="00882519">
        <w:rPr>
          <w:b/>
          <w:bCs/>
        </w:rPr>
        <w:t>Forums:</w:t>
      </w:r>
      <w:r w:rsidRPr="00882519">
        <w:t xml:space="preserve"> Bundled </w:t>
      </w:r>
      <w:r w:rsidRPr="00882519">
        <w:rPr>
          <w:b/>
          <w:bCs/>
        </w:rPr>
        <w:t>OP + top replies</w:t>
      </w:r>
      <w:r w:rsidRPr="00882519">
        <w:t xml:space="preserve"> → preserves discussion flow.</w:t>
      </w:r>
    </w:p>
    <w:p w14:paraId="4103B169" w14:textId="6338AABA" w:rsidR="00882519" w:rsidRDefault="00882519" w:rsidP="00882519">
      <w:pPr>
        <w:pStyle w:val="ListParagraph"/>
        <w:numPr>
          <w:ilvl w:val="0"/>
          <w:numId w:val="12"/>
        </w:numPr>
      </w:pPr>
      <w:r w:rsidRPr="00882519">
        <w:rPr>
          <w:b/>
          <w:bCs/>
        </w:rPr>
        <w:t>Blogs:</w:t>
      </w:r>
      <w:r w:rsidRPr="00882519">
        <w:t xml:space="preserve"> Split by </w:t>
      </w:r>
      <w:r w:rsidRPr="00882519">
        <w:rPr>
          <w:b/>
          <w:bCs/>
        </w:rPr>
        <w:t>H2/H3 + paragraphs</w:t>
      </w:r>
      <w:r w:rsidRPr="00882519">
        <w:t xml:space="preserve"> → aligns with topical blog sections.</w:t>
      </w:r>
    </w:p>
    <w:p w14:paraId="09FD50B7" w14:textId="5EE1B4FE" w:rsidR="00882519" w:rsidRPr="00882519" w:rsidRDefault="00882519" w:rsidP="00882519">
      <w:pPr>
        <w:pStyle w:val="ListParagraph"/>
        <w:numPr>
          <w:ilvl w:val="0"/>
          <w:numId w:val="12"/>
        </w:numPr>
      </w:pPr>
      <w:r w:rsidRPr="00882519">
        <w:t xml:space="preserve">Result: Each chunk is </w:t>
      </w:r>
      <w:r w:rsidRPr="00882519">
        <w:rPr>
          <w:b/>
          <w:bCs/>
        </w:rPr>
        <w:t>coherent, self-contained, and retrievable</w:t>
      </w:r>
      <w:r w:rsidRPr="00882519">
        <w:t>.</w:t>
      </w:r>
    </w:p>
    <w:p w14:paraId="4856A2D8" w14:textId="4F96E900" w:rsidR="002D4D4F" w:rsidRDefault="00882519">
      <w:pPr>
        <w:pStyle w:val="Heading1"/>
      </w:pPr>
      <w:r w:rsidRPr="00882519">
        <w:t>Requirement 3</w:t>
      </w:r>
      <w:r>
        <w:t>:</w:t>
      </w:r>
      <w:r w:rsidRPr="00882519">
        <w:t xml:space="preserve"> Build a retrieval system that can intelligently weigh and combine results from all sources</w:t>
      </w:r>
    </w:p>
    <w:p w14:paraId="3A8036E7" w14:textId="0EAE8BE9" w:rsidR="00AD54EE" w:rsidRPr="00AD54EE" w:rsidRDefault="00AD54EE" w:rsidP="00AD54EE">
      <w:r w:rsidRPr="00AD54EE">
        <w:t xml:space="preserve">Used a </w:t>
      </w:r>
      <w:r w:rsidRPr="00AD54EE">
        <w:rPr>
          <w:b/>
          <w:bCs/>
        </w:rPr>
        <w:t>Hybrid Retriever</w:t>
      </w:r>
      <w:r w:rsidRPr="00AD54EE">
        <w:t>:</w:t>
      </w:r>
    </w:p>
    <w:p w14:paraId="63C7171B" w14:textId="77777777" w:rsidR="00AD54EE" w:rsidRPr="00AD54EE" w:rsidRDefault="00AD54EE" w:rsidP="00AD54EE">
      <w:pPr>
        <w:numPr>
          <w:ilvl w:val="0"/>
          <w:numId w:val="13"/>
        </w:numPr>
      </w:pPr>
      <w:r w:rsidRPr="00AD54EE">
        <w:rPr>
          <w:b/>
          <w:bCs/>
        </w:rPr>
        <w:t>BM25</w:t>
      </w:r>
      <w:r w:rsidRPr="00AD54EE">
        <w:t xml:space="preserve"> (keyword exact match)</w:t>
      </w:r>
    </w:p>
    <w:p w14:paraId="67CE42D2" w14:textId="77777777" w:rsidR="00AD54EE" w:rsidRPr="00AD54EE" w:rsidRDefault="00AD54EE" w:rsidP="00AD54EE">
      <w:pPr>
        <w:numPr>
          <w:ilvl w:val="0"/>
          <w:numId w:val="13"/>
        </w:numPr>
      </w:pPr>
      <w:r w:rsidRPr="00AD54EE">
        <w:rPr>
          <w:b/>
          <w:bCs/>
        </w:rPr>
        <w:t>Dense Embeddings</w:t>
      </w:r>
      <w:r w:rsidRPr="00AD54EE">
        <w:t xml:space="preserve"> (semantic match with MiniLM)</w:t>
      </w:r>
    </w:p>
    <w:p w14:paraId="6EE64E39" w14:textId="365F713D" w:rsidR="00AD54EE" w:rsidRPr="00AD54EE" w:rsidRDefault="00AD54EE" w:rsidP="00AD54EE">
      <w:r w:rsidRPr="00AD54EE">
        <w:rPr>
          <w:b/>
          <w:bCs/>
        </w:rPr>
        <w:t>Source Weights:</w:t>
      </w:r>
    </w:p>
    <w:p w14:paraId="1453DC0B" w14:textId="77777777" w:rsidR="00AD54EE" w:rsidRPr="00AD54EE" w:rsidRDefault="00AD54EE" w:rsidP="00AD54EE">
      <w:pPr>
        <w:numPr>
          <w:ilvl w:val="0"/>
          <w:numId w:val="14"/>
        </w:numPr>
      </w:pPr>
      <w:r w:rsidRPr="00AD54EE">
        <w:t>Docs: +0.15 (trusted)</w:t>
      </w:r>
    </w:p>
    <w:p w14:paraId="702D44DF" w14:textId="77777777" w:rsidR="00AD54EE" w:rsidRPr="00AD54EE" w:rsidRDefault="00AD54EE" w:rsidP="00AD54EE">
      <w:pPr>
        <w:numPr>
          <w:ilvl w:val="0"/>
          <w:numId w:val="14"/>
        </w:numPr>
      </w:pPr>
      <w:r w:rsidRPr="00AD54EE">
        <w:t>Blogs: +0.05 (semi-trusted)</w:t>
      </w:r>
    </w:p>
    <w:p w14:paraId="072CC550" w14:textId="18FDAAC2" w:rsidR="002D4D4F" w:rsidRDefault="00AD54EE" w:rsidP="00AD54EE">
      <w:pPr>
        <w:numPr>
          <w:ilvl w:val="0"/>
          <w:numId w:val="14"/>
        </w:numPr>
      </w:pPr>
      <w:r w:rsidRPr="00AD54EE">
        <w:t>Forums: baseline (no boost)</w:t>
      </w:r>
    </w:p>
    <w:p w14:paraId="5B9A35C6" w14:textId="113DF4B4" w:rsidR="002D4D4F" w:rsidRDefault="00AD54EE">
      <w:pPr>
        <w:pStyle w:val="Heading1"/>
      </w:pPr>
      <w:r w:rsidRPr="00AD54EE">
        <w:t>Requirement 4</w:t>
      </w:r>
      <w:r>
        <w:t>:</w:t>
      </w:r>
      <w:r w:rsidRPr="00AD54EE">
        <w:t xml:space="preserve"> Implement a reranking mechanism to improve relevance</w:t>
      </w:r>
    </w:p>
    <w:p w14:paraId="50807E64" w14:textId="1D57B435" w:rsidR="00AD54EE" w:rsidRPr="00AD54EE" w:rsidRDefault="00AD54EE" w:rsidP="00AD54EE">
      <w:r w:rsidRPr="00AD54EE">
        <w:t xml:space="preserve">Used </w:t>
      </w:r>
      <w:r w:rsidRPr="00AD54EE">
        <w:rPr>
          <w:b/>
          <w:bCs/>
        </w:rPr>
        <w:t>TinyBERT cross-encoder</w:t>
      </w:r>
      <w:r w:rsidRPr="00AD54EE">
        <w:t xml:space="preserve"> to rerank top candidates.</w:t>
      </w:r>
    </w:p>
    <w:p w14:paraId="6C7DAB9A" w14:textId="1B3EAFB1" w:rsidR="00AD54EE" w:rsidRPr="00AD54EE" w:rsidRDefault="00AD54EE" w:rsidP="00AD54EE">
      <w:r w:rsidRPr="00AD54EE">
        <w:t xml:space="preserve">Example: Query </w:t>
      </w:r>
      <w:r w:rsidRPr="00AD54EE">
        <w:rPr>
          <w:i/>
          <w:iCs/>
        </w:rPr>
        <w:t>“Are beta blockers first-line for hypertension?”</w:t>
      </w:r>
      <w:r w:rsidRPr="00AD54EE">
        <w:t xml:space="preserve"> →</w:t>
      </w:r>
    </w:p>
    <w:p w14:paraId="2C2D14A7" w14:textId="77777777" w:rsidR="00AD54EE" w:rsidRPr="00AD54EE" w:rsidRDefault="00AD54EE" w:rsidP="00AD54EE">
      <w:pPr>
        <w:numPr>
          <w:ilvl w:val="0"/>
          <w:numId w:val="15"/>
        </w:numPr>
      </w:pPr>
      <w:r w:rsidRPr="00AD54EE">
        <w:lastRenderedPageBreak/>
        <w:t>Retriever may find forum posts first.</w:t>
      </w:r>
    </w:p>
    <w:p w14:paraId="587E1F1C" w14:textId="77777777" w:rsidR="00AD54EE" w:rsidRPr="00AD54EE" w:rsidRDefault="00AD54EE" w:rsidP="00AD54EE">
      <w:pPr>
        <w:numPr>
          <w:ilvl w:val="0"/>
          <w:numId w:val="15"/>
        </w:numPr>
      </w:pPr>
      <w:r w:rsidRPr="00AD54EE">
        <w:t xml:space="preserve">Reranker boosts </w:t>
      </w:r>
      <w:r w:rsidRPr="00AD54EE">
        <w:rPr>
          <w:b/>
          <w:bCs/>
        </w:rPr>
        <w:t>guideline chunks</w:t>
      </w:r>
      <w:r w:rsidRPr="00AD54EE">
        <w:t xml:space="preserve"> (ACEi/ARB/CCB/Thiazides) above forum noise.</w:t>
      </w:r>
    </w:p>
    <w:p w14:paraId="6ED91D7F" w14:textId="0117255E" w:rsidR="002D4D4F" w:rsidRDefault="00AD54EE" w:rsidP="00AD54EE">
      <w:pPr>
        <w:pStyle w:val="Heading1"/>
      </w:pPr>
      <w:r w:rsidRPr="00AD54EE">
        <w:t>Requirement 5</w:t>
      </w:r>
      <w:r>
        <w:t>:</w:t>
      </w:r>
      <w:r w:rsidRPr="00AD54EE">
        <w:t xml:space="preserve"> Design a mechanism to handle contradictions between sources</w:t>
      </w:r>
      <w:r>
        <w:t>Tested on 10 synthetic queries (diabetes, hypertension, asthma).</w:t>
      </w:r>
    </w:p>
    <w:p w14:paraId="37363055" w14:textId="39B0713A" w:rsidR="00AD54EE" w:rsidRPr="00AD54EE" w:rsidRDefault="00AD54EE" w:rsidP="00AD54EE">
      <w:pPr>
        <w:pStyle w:val="ListParagraph"/>
        <w:numPr>
          <w:ilvl w:val="0"/>
          <w:numId w:val="17"/>
        </w:numPr>
      </w:pPr>
      <w:r w:rsidRPr="00AD54EE">
        <w:t xml:space="preserve">Used </w:t>
      </w:r>
      <w:r w:rsidRPr="00AD54EE">
        <w:rPr>
          <w:b/>
          <w:bCs/>
        </w:rPr>
        <w:t>Bart-MNLI</w:t>
      </w:r>
      <w:r w:rsidRPr="00AD54EE">
        <w:t xml:space="preserve"> for contradiction classification.</w:t>
      </w:r>
    </w:p>
    <w:p w14:paraId="2E9413BA" w14:textId="77777777" w:rsidR="00AD54EE" w:rsidRDefault="00AD54EE" w:rsidP="00AD54EE">
      <w:pPr>
        <w:pStyle w:val="ListParagraph"/>
        <w:numPr>
          <w:ilvl w:val="0"/>
          <w:numId w:val="17"/>
        </w:numPr>
      </w:pPr>
      <w:r w:rsidRPr="00AD54EE">
        <w:t xml:space="preserve">Added </w:t>
      </w:r>
      <w:r w:rsidRPr="00AD54EE">
        <w:rPr>
          <w:b/>
          <w:bCs/>
        </w:rPr>
        <w:t>rule-based negation detection</w:t>
      </w:r>
      <w:r w:rsidRPr="00AD54EE">
        <w:t xml:space="preserve"> (catch “not / never / contraindicated”).</w:t>
      </w:r>
    </w:p>
    <w:p w14:paraId="5FE4018E" w14:textId="77777777" w:rsidR="00AD54EE" w:rsidRDefault="00AD54EE" w:rsidP="00AD54EE">
      <w:pPr>
        <w:pStyle w:val="ListParagraph"/>
        <w:numPr>
          <w:ilvl w:val="0"/>
          <w:numId w:val="17"/>
        </w:numPr>
      </w:pPr>
      <w:r w:rsidRPr="00AD54EE">
        <w:t>Resolution Policy:</w:t>
      </w:r>
    </w:p>
    <w:p w14:paraId="79B3B052" w14:textId="77777777" w:rsidR="00AD54EE" w:rsidRDefault="00AD54EE" w:rsidP="00AD54EE">
      <w:pPr>
        <w:pStyle w:val="ListParagraph"/>
        <w:numPr>
          <w:ilvl w:val="1"/>
          <w:numId w:val="17"/>
        </w:numPr>
      </w:pPr>
      <w:r w:rsidRPr="00AD54EE">
        <w:t>Docs override Blogs</w:t>
      </w:r>
    </w:p>
    <w:p w14:paraId="152188B9" w14:textId="77777777" w:rsidR="00AD54EE" w:rsidRDefault="00AD54EE" w:rsidP="00AD54EE">
      <w:pPr>
        <w:pStyle w:val="ListParagraph"/>
        <w:numPr>
          <w:ilvl w:val="1"/>
          <w:numId w:val="17"/>
        </w:numPr>
      </w:pPr>
      <w:r w:rsidRPr="00AD54EE">
        <w:t>Blogs override Forums</w:t>
      </w:r>
    </w:p>
    <w:p w14:paraId="6F204FF6" w14:textId="625C9734" w:rsidR="00AD54EE" w:rsidRPr="00AD54EE" w:rsidRDefault="00AD54EE" w:rsidP="00AD54EE">
      <w:pPr>
        <w:pStyle w:val="ListParagraph"/>
        <w:numPr>
          <w:ilvl w:val="0"/>
          <w:numId w:val="17"/>
        </w:numPr>
      </w:pPr>
      <w:r w:rsidRPr="00AD54EE">
        <w:t xml:space="preserve">Contradictions are </w:t>
      </w:r>
      <w:r w:rsidRPr="00AD54EE">
        <w:rPr>
          <w:b/>
          <w:bCs/>
        </w:rPr>
        <w:t>not hidden</w:t>
      </w:r>
      <w:r w:rsidRPr="00AD54EE">
        <w:t xml:space="preserve"> — both views logged and optionally displayed.</w:t>
      </w:r>
    </w:p>
    <w:p w14:paraId="44AFC9A9" w14:textId="6109AE56" w:rsidR="002D4D4F" w:rsidRDefault="00AD54EE">
      <w:pPr>
        <w:pStyle w:val="Heading1"/>
      </w:pPr>
      <w:r w:rsidRPr="00AD54EE">
        <w:t>Requirement 6</w:t>
      </w:r>
      <w:r>
        <w:t xml:space="preserve">: </w:t>
      </w:r>
      <w:r w:rsidRPr="00AD54EE">
        <w:t>Include logging to track which sources are being used for each response</w:t>
      </w:r>
    </w:p>
    <w:p w14:paraId="55A50F9D" w14:textId="57A1070A" w:rsidR="00AD54EE" w:rsidRDefault="00AD54EE" w:rsidP="00AD54EE">
      <w:pPr>
        <w:pStyle w:val="ListParagraph"/>
        <w:numPr>
          <w:ilvl w:val="0"/>
          <w:numId w:val="20"/>
        </w:numPr>
      </w:pPr>
      <w:r w:rsidRPr="00AD54EE">
        <w:t xml:space="preserve">Every query creates a </w:t>
      </w:r>
      <w:r w:rsidRPr="00AD54EE">
        <w:rPr>
          <w:b/>
          <w:bCs/>
        </w:rPr>
        <w:t>JSON log</w:t>
      </w:r>
      <w:r w:rsidRPr="00AD54EE">
        <w:t xml:space="preserve"> containing:</w:t>
      </w:r>
    </w:p>
    <w:p w14:paraId="0C082292" w14:textId="5C15B23B" w:rsidR="00AD54EE" w:rsidRDefault="00AD54EE" w:rsidP="00AD54EE">
      <w:pPr>
        <w:pStyle w:val="ListParagraph"/>
      </w:pPr>
      <w:r w:rsidRPr="00AD54EE">
        <w:rPr>
          <w:noProof/>
        </w:rPr>
        <w:drawing>
          <wp:inline distT="0" distB="0" distL="0" distR="0" wp14:anchorId="47636D68" wp14:editId="057D580E">
            <wp:extent cx="5683250" cy="1952261"/>
            <wp:effectExtent l="0" t="0" r="0" b="0"/>
            <wp:docPr id="1650294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940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930" cy="19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E6F0" w14:textId="6F68CF12" w:rsidR="002D4D4F" w:rsidRDefault="00AD54EE" w:rsidP="00AD54EE">
      <w:pPr>
        <w:pStyle w:val="ListParagraph"/>
        <w:numPr>
          <w:ilvl w:val="0"/>
          <w:numId w:val="20"/>
        </w:numPr>
      </w:pPr>
      <w:r w:rsidRPr="00AD54EE">
        <w:t xml:space="preserve">Logs allow </w:t>
      </w:r>
      <w:r w:rsidRPr="00AD54EE">
        <w:rPr>
          <w:b/>
          <w:bCs/>
        </w:rPr>
        <w:t>auditability</w:t>
      </w:r>
      <w:r w:rsidRPr="00AD54EE">
        <w:t xml:space="preserve"> for each answer.</w:t>
      </w:r>
    </w:p>
    <w:p w14:paraId="47E760D3" w14:textId="77777777" w:rsidR="002D4D4F" w:rsidRDefault="00000000">
      <w:pPr>
        <w:pStyle w:val="Heading1"/>
      </w:pPr>
      <w:r>
        <w:t>7. Future Work</w:t>
      </w:r>
    </w:p>
    <w:p w14:paraId="127A5E1D" w14:textId="77777777" w:rsidR="002D4D4F" w:rsidRDefault="00000000">
      <w:r>
        <w:t>- Add multi-turn conversation memory.</w:t>
      </w:r>
    </w:p>
    <w:p w14:paraId="7B7941BE" w14:textId="77777777" w:rsidR="002D4D4F" w:rsidRDefault="00000000">
      <w:r>
        <w:t>- Expand dataset with PubMed abstracts and official guidelines.</w:t>
      </w:r>
    </w:p>
    <w:p w14:paraId="75DC139A" w14:textId="77777777" w:rsidR="002D4D4F" w:rsidRDefault="00000000">
      <w:r>
        <w:t>- Deploy securely on Streamlit Cloud or via ngrok.</w:t>
      </w:r>
    </w:p>
    <w:p w14:paraId="16E8E545" w14:textId="77777777" w:rsidR="002D4D4F" w:rsidRDefault="00000000">
      <w:r>
        <w:t>- Add lightweight LLM generator for fluent answers.</w:t>
      </w:r>
    </w:p>
    <w:p w14:paraId="7FB05850" w14:textId="77777777" w:rsidR="002D4D4F" w:rsidRDefault="00000000">
      <w:pPr>
        <w:pStyle w:val="Heading1"/>
      </w:pPr>
      <w:r>
        <w:t>8. Conclusion</w:t>
      </w:r>
    </w:p>
    <w:p w14:paraId="2B38E382" w14:textId="77777777" w:rsidR="002D4D4F" w:rsidRDefault="00000000">
      <w:r>
        <w:t>The Medical RAG Assistant demonstrates how Retrieval-Augmented Generation can:</w:t>
      </w:r>
    </w:p>
    <w:p w14:paraId="407CC22D" w14:textId="77777777" w:rsidR="002D4D4F" w:rsidRDefault="00000000">
      <w:r>
        <w:t>- Bridge formal medical knowledge and real-world experience.</w:t>
      </w:r>
    </w:p>
    <w:p w14:paraId="0D320AEC" w14:textId="77777777" w:rsidR="002D4D4F" w:rsidRDefault="00000000">
      <w:r>
        <w:t>- Provide useful, explainable, and safe answers.</w:t>
      </w:r>
    </w:p>
    <w:p w14:paraId="53D9B9A7" w14:textId="77777777" w:rsidR="002D4D4F" w:rsidRDefault="00000000">
      <w:r>
        <w:t>- Lay the foundation for clinical decision support tools.</w:t>
      </w:r>
    </w:p>
    <w:p w14:paraId="62B4252A" w14:textId="77777777" w:rsidR="002D4D4F" w:rsidRDefault="00000000">
      <w:r>
        <w:t>⚠️ Disclaimer: This system does not replace professional medical advice.</w:t>
      </w:r>
    </w:p>
    <w:p w14:paraId="5783BD86" w14:textId="77777777" w:rsidR="00BF17DD" w:rsidRDefault="00BF17DD"/>
    <w:p w14:paraId="59998A7D" w14:textId="575436DD" w:rsidR="00BF17DD" w:rsidRDefault="00BF17DD" w:rsidP="00BF17DD">
      <w:pPr>
        <w:ind w:right="450"/>
      </w:pPr>
      <w:r w:rsidRPr="00BF17DD">
        <w:lastRenderedPageBreak/>
        <w:drawing>
          <wp:anchor distT="0" distB="0" distL="114300" distR="114300" simplePos="0" relativeHeight="251664384" behindDoc="0" locked="0" layoutInCell="1" allowOverlap="1" wp14:anchorId="6D8155C6" wp14:editId="54C9A569">
            <wp:simplePos x="0" y="0"/>
            <wp:positionH relativeFrom="column">
              <wp:posOffset>-69850</wp:posOffset>
            </wp:positionH>
            <wp:positionV relativeFrom="paragraph">
              <wp:posOffset>7251700</wp:posOffset>
            </wp:positionV>
            <wp:extent cx="6800850" cy="2286000"/>
            <wp:effectExtent l="0" t="0" r="0" b="0"/>
            <wp:wrapNone/>
            <wp:docPr id="9" name="Picture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73E94FB-24BB-BEC5-5706-21893C4F7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973E94FB-24BB-BEC5-5706-21893C4F7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b="5478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7DD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C73612" wp14:editId="2D1B9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571" cy="6858000"/>
                <wp:effectExtent l="0" t="0" r="0" b="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A1F90C-92CA-A6FB-1A63-9CE6B4A003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571" cy="6858000"/>
                          <a:chOff x="0" y="0"/>
                          <a:chExt cx="5930571" cy="6858000"/>
                        </a:xfrm>
                      </wpg:grpSpPr>
                      <pic:pic xmlns:pic="http://schemas.openxmlformats.org/drawingml/2006/picture">
                        <pic:nvPicPr>
                          <pic:cNvPr id="597406715" name="Picture 597406715">
                            <a:extLst>
                              <a:ext uri="{FF2B5EF4-FFF2-40B4-BE49-F238E27FC236}">
                                <a16:creationId xmlns:a16="http://schemas.microsoft.com/office/drawing/2014/main" id="{929677B0-05B4-90C6-0D47-85AD2B1A77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32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7863"/>
                            <a:ext cx="5930571" cy="5720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0400076" name="Picture 2140400076">
                            <a:extLst>
                              <a:ext uri="{FF2B5EF4-FFF2-40B4-BE49-F238E27FC236}">
                                <a16:creationId xmlns:a16="http://schemas.microsoft.com/office/drawing/2014/main" id="{DB58E341-D063-E47B-D384-D7A9482C34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32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571" cy="12291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A811BC" id="Group 12" o:spid="_x0000_s1026" style="position:absolute;margin-left:0;margin-top:0;width:466.95pt;height:540pt;z-index:251669504" coordsize="59305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7406715" o:spid="_x0000_s1027" type="#_x0000_t75" style="position:absolute;top:11378;width:59305;height:57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">
                  <v:imagedata r:id="rId10" o:title="" cropright="21255f"/>
                </v:shape>
                <v:shape id="Picture 2140400076" o:spid="_x0000_s1028" type="#_x0000_t75" style="position:absolute;width:59305;height:12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">
                  <v:imagedata r:id="rId11" o:title="" cropright="21255f"/>
                </v:shape>
              </v:group>
            </w:pict>
          </mc:Fallback>
        </mc:AlternateContent>
      </w:r>
    </w:p>
    <w:sectPr w:rsidR="00BF17DD" w:rsidSect="00AD54EE">
      <w:pgSz w:w="12240" w:h="15840"/>
      <w:pgMar w:top="540" w:right="72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4651C"/>
    <w:multiLevelType w:val="multilevel"/>
    <w:tmpl w:val="47D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1BB5"/>
    <w:multiLevelType w:val="hybridMultilevel"/>
    <w:tmpl w:val="C6F6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5450"/>
    <w:multiLevelType w:val="multilevel"/>
    <w:tmpl w:val="A95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E7482"/>
    <w:multiLevelType w:val="multilevel"/>
    <w:tmpl w:val="C83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6186D"/>
    <w:multiLevelType w:val="hybridMultilevel"/>
    <w:tmpl w:val="02D0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F6CA5"/>
    <w:multiLevelType w:val="multilevel"/>
    <w:tmpl w:val="910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E4B8F"/>
    <w:multiLevelType w:val="hybridMultilevel"/>
    <w:tmpl w:val="DB9E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0428B"/>
    <w:multiLevelType w:val="multilevel"/>
    <w:tmpl w:val="08FA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7902F9"/>
    <w:multiLevelType w:val="hybridMultilevel"/>
    <w:tmpl w:val="7C12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0400C"/>
    <w:multiLevelType w:val="hybridMultilevel"/>
    <w:tmpl w:val="8E0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87484"/>
    <w:multiLevelType w:val="hybridMultilevel"/>
    <w:tmpl w:val="8382BB2C"/>
    <w:lvl w:ilvl="0" w:tplc="DB9C93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95198">
    <w:abstractNumId w:val="8"/>
  </w:num>
  <w:num w:numId="2" w16cid:durableId="1788157573">
    <w:abstractNumId w:val="6"/>
  </w:num>
  <w:num w:numId="3" w16cid:durableId="1523787330">
    <w:abstractNumId w:val="5"/>
  </w:num>
  <w:num w:numId="4" w16cid:durableId="388577424">
    <w:abstractNumId w:val="4"/>
  </w:num>
  <w:num w:numId="5" w16cid:durableId="679739483">
    <w:abstractNumId w:val="7"/>
  </w:num>
  <w:num w:numId="6" w16cid:durableId="255748947">
    <w:abstractNumId w:val="3"/>
  </w:num>
  <w:num w:numId="7" w16cid:durableId="1597127579">
    <w:abstractNumId w:val="2"/>
  </w:num>
  <w:num w:numId="8" w16cid:durableId="744491125">
    <w:abstractNumId w:val="1"/>
  </w:num>
  <w:num w:numId="9" w16cid:durableId="1159267869">
    <w:abstractNumId w:val="0"/>
  </w:num>
  <w:num w:numId="10" w16cid:durableId="2012020826">
    <w:abstractNumId w:val="14"/>
  </w:num>
  <w:num w:numId="11" w16cid:durableId="136801524">
    <w:abstractNumId w:val="10"/>
  </w:num>
  <w:num w:numId="12" w16cid:durableId="857740003">
    <w:abstractNumId w:val="15"/>
  </w:num>
  <w:num w:numId="13" w16cid:durableId="1997146963">
    <w:abstractNumId w:val="12"/>
  </w:num>
  <w:num w:numId="14" w16cid:durableId="2009673789">
    <w:abstractNumId w:val="9"/>
  </w:num>
  <w:num w:numId="15" w16cid:durableId="1866601969">
    <w:abstractNumId w:val="11"/>
  </w:num>
  <w:num w:numId="16" w16cid:durableId="1193110171">
    <w:abstractNumId w:val="16"/>
  </w:num>
  <w:num w:numId="17" w16cid:durableId="1515193632">
    <w:abstractNumId w:val="17"/>
  </w:num>
  <w:num w:numId="18" w16cid:durableId="1322345878">
    <w:abstractNumId w:val="18"/>
  </w:num>
  <w:num w:numId="19" w16cid:durableId="1892882709">
    <w:abstractNumId w:val="19"/>
  </w:num>
  <w:num w:numId="20" w16cid:durableId="896283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D4F"/>
    <w:rsid w:val="00326F90"/>
    <w:rsid w:val="00632CA9"/>
    <w:rsid w:val="00882519"/>
    <w:rsid w:val="00AA1D8D"/>
    <w:rsid w:val="00AD54EE"/>
    <w:rsid w:val="00B47730"/>
    <w:rsid w:val="00BF17DD"/>
    <w:rsid w:val="00CB0664"/>
    <w:rsid w:val="00F43C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0FFF4"/>
  <w14:defaultImageDpi w14:val="300"/>
  <w15:docId w15:val="{8743FBA9-42DF-4441-AFA9-98D5392F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825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Ahuja, Gehna</cp:lastModifiedBy>
  <cp:revision>3</cp:revision>
  <dcterms:created xsi:type="dcterms:W3CDTF">2013-12-23T23:15:00Z</dcterms:created>
  <dcterms:modified xsi:type="dcterms:W3CDTF">2025-09-23T14:12:00Z</dcterms:modified>
  <cp:category/>
</cp:coreProperties>
</file>